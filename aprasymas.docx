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ind w:left="120" w:hanging="0"/>
        <w:jc w:val="left"/>
        <w:rPr/>
      </w:pPr>
      <w:r>
        <w:rPr>
          <w:rFonts w:ascii="Cambria" w:hAnsi="Cambria"/>
          <w:color w:val="000000"/>
        </w:rPr>
        <w:t>CA Praktikos užduotis</w:t>
      </w:r>
    </w:p>
    <w:p>
      <w:pPr>
        <w:pStyle w:val="Heading2"/>
        <w:spacing w:before="200" w:after="0"/>
        <w:ind w:left="120" w:hanging="0"/>
        <w:jc w:val="left"/>
        <w:rPr/>
      </w:pPr>
      <w:r>
        <w:rPr>
          <w:rFonts w:ascii="Cambria" w:hAnsi="Cambria"/>
          <w:color w:val="000000"/>
        </w:rPr>
        <w:t>Dizainas:</w:t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Adobe XD failas - </w:t>
      </w:r>
    </w:p>
    <w:p>
      <w:pPr>
        <w:pStyle w:val="Normal"/>
        <w:spacing w:before="0" w:after="0"/>
        <w:ind w:left="120" w:hanging="0"/>
        <w:jc w:val="left"/>
        <w:rPr/>
      </w:pPr>
      <w:hyperlink r:id="rId2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https://www.dropbox.com/s/y6ybsngu3euoz34/CA_EXAM.xd?dl=0</w:t>
        </w:r>
      </w:hyperlink>
    </w:p>
    <w:p>
      <w:pPr>
        <w:pStyle w:val="Normal"/>
        <w:spacing w:before="0" w:after="0"/>
        <w:ind w:left="120" w:hanging="0"/>
        <w:jc w:val="left"/>
        <w:rPr/>
      </w:pPr>
      <w:r>
        <w:rPr/>
        <w:br/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Adobe XD dizainas web - </w:t>
      </w:r>
    </w:p>
    <w:p>
      <w:pPr>
        <w:pStyle w:val="Normal"/>
        <w:spacing w:before="0" w:after="0"/>
        <w:ind w:left="120" w:hanging="0"/>
        <w:jc w:val="left"/>
        <w:rPr/>
      </w:pPr>
      <w:hyperlink r:id="rId3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https://xd.adobe.com/spec/71297cf3-7ddc-40af-70c4-ce8fda78a719-0718/</w:t>
        </w:r>
      </w:hyperlink>
    </w:p>
    <w:p>
      <w:pPr>
        <w:pStyle w:val="Normal"/>
        <w:spacing w:before="0" w:after="0"/>
        <w:ind w:left="120" w:hanging="0"/>
        <w:jc w:val="left"/>
        <w:rPr/>
      </w:pPr>
      <w:r>
        <w:rPr/>
        <w:br/>
      </w:r>
    </w:p>
    <w:p>
      <w:pPr>
        <w:pStyle w:val="Heading2"/>
        <w:spacing w:before="200" w:after="0"/>
        <w:ind w:left="120" w:hanging="0"/>
        <w:jc w:val="left"/>
        <w:rPr/>
      </w:pPr>
      <w:r>
        <w:rPr>
          <w:rFonts w:ascii="Cambria" w:hAnsi="Cambria"/>
          <w:color w:val="000000"/>
        </w:rPr>
        <w:t>Reikalavimai: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Panaudoti SASS</w:t>
      </w:r>
    </w:p>
    <w:p>
      <w:pPr>
        <w:pStyle w:val="Normal"/>
        <w:numPr>
          <w:ilvl w:val="1"/>
          <w:numId w:val="1"/>
        </w:numPr>
        <w:spacing w:before="0" w:after="0"/>
        <w:jc w:val="left"/>
        <w:rPr>
          <w:lang w:val="en-GB"/>
        </w:rPr>
      </w:pPr>
      <w:r>
        <w:rPr>
          <w:rFonts w:ascii="Cambria" w:hAnsi="Cambria"/>
          <w:b w:val="false"/>
          <w:i w:val="false"/>
          <w:color w:val="000000"/>
          <w:sz w:val="22"/>
          <w:lang w:val="en-GB"/>
        </w:rPr>
        <w:t>Panaudoti @import</w:t>
      </w:r>
    </w:p>
    <w:p>
      <w:pPr>
        <w:pStyle w:val="Normal"/>
        <w:numPr>
          <w:ilvl w:val="1"/>
          <w:numId w:val="1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partials (</w:t>
      </w:r>
      <w:r>
        <w:rPr>
          <w:rFonts w:ascii="Cambria" w:hAnsi="Cambria"/>
          <w:b w:val="false"/>
          <w:i w:val="false"/>
          <w:color w:val="000000"/>
          <w:sz w:val="22"/>
          <w:lang w:val="en-GB"/>
        </w:rPr>
        <w:t xml:space="preserve">@mixin and </w:t>
      </w:r>
      <w:r>
        <w:rPr>
          <w:rFonts w:ascii="Cambria" w:hAnsi="Cambria"/>
          <w:b w:val="false"/>
          <w:i w:val="false"/>
          <w:color w:val="000000"/>
          <w:sz w:val="22"/>
        </w:rPr>
        <w:t>@include)</w:t>
      </w:r>
    </w:p>
    <w:p>
      <w:pPr>
        <w:pStyle w:val="Normal"/>
        <w:numPr>
          <w:ilvl w:val="1"/>
          <w:numId w:val="1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Panaudoti variables (CSS/SASS)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CSS suspaustas ir su vendor prefix’ais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Navigacijos juosta fiksuota viršuje</w:t>
      </w:r>
    </w:p>
    <w:p>
      <w:pPr>
        <w:pStyle w:val="Normal"/>
        <w:numPr>
          <w:ilvl w:val="0"/>
          <w:numId w:val="3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Responsive dizaino implementcija (turi būti mobile)</w:t>
      </w:r>
    </w:p>
    <w:p>
      <w:pPr>
        <w:pStyle w:val="Normal"/>
        <w:numPr>
          <w:ilvl w:val="0"/>
          <w:numId w:val="3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Meniu link’ai nuscrollina iki sekcijos su animacija</w:t>
      </w:r>
    </w:p>
    <w:p>
      <w:pPr>
        <w:pStyle w:val="Normal"/>
        <w:numPr>
          <w:ilvl w:val="0"/>
          <w:numId w:val="4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JS</w:t>
      </w:r>
    </w:p>
    <w:p>
      <w:pPr>
        <w:pStyle w:val="Normal"/>
        <w:numPr>
          <w:ilvl w:val="1"/>
          <w:numId w:val="4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Galerija (reviews sekcija)</w:t>
      </w:r>
    </w:p>
    <w:p>
      <w:pPr>
        <w:pStyle w:val="Normal"/>
        <w:numPr>
          <w:ilvl w:val="1"/>
          <w:numId w:val="4"/>
        </w:numPr>
        <w:spacing w:before="0" w:after="0"/>
        <w:jc w:val="left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Tabs’ų keitimas (2 sekcija)</w:t>
      </w:r>
    </w:p>
    <w:p>
      <w:pPr>
        <w:pStyle w:val="Normal"/>
        <w:numPr>
          <w:ilvl w:val="1"/>
          <w:numId w:val="4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Mobile menu su burger’iu</w:t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Viską įkelti į git ir github pages</w:t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Commit’inti visus pakeitimus</w:t>
      </w:r>
    </w:p>
    <w:p>
      <w:pPr>
        <w:pStyle w:val="Normal"/>
        <w:spacing w:before="0" w:after="0"/>
        <w:jc w:val="left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spacing w:before="0" w:after="0"/>
        <w:jc w:val="left"/>
        <w:rPr>
          <w:b/>
          <w:b/>
          <w:bCs/>
          <w:lang w:val="lt-LT"/>
        </w:rPr>
      </w:pPr>
      <w:r>
        <w:rPr>
          <w:rFonts w:ascii="Cambria" w:hAnsi="Cambria"/>
          <w:b/>
          <w:bCs/>
          <w:i w:val="false"/>
          <w:color w:val="000000"/>
          <w:sz w:val="22"/>
          <w:lang w:val="lt-LT"/>
        </w:rPr>
        <w:t>Papildomai:</w:t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lang w:val="en-GB"/>
        </w:rPr>
      </w:pPr>
      <w:r>
        <w:rPr>
          <w:lang w:val="en-GB"/>
        </w:rPr>
        <w:t>Stilizuoti meniu link</w:t>
      </w:r>
      <w:r>
        <w:rPr>
          <w:lang w:val="lt-LT"/>
        </w:rPr>
        <w:t>us su :before and :after</w:t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/>
          <w:b/>
          <w:bCs/>
          <w:lang w:val="lt-LT"/>
        </w:rPr>
      </w:pPr>
      <w:r>
        <w:rPr>
          <w:rFonts w:ascii="Cambria" w:hAnsi="Cambria"/>
          <w:b w:val="false"/>
          <w:bCs/>
          <w:i w:val="false"/>
          <w:color w:val="000000"/>
          <w:sz w:val="22"/>
          <w:lang w:val="lt-LT"/>
        </w:rPr>
        <w:t>Sukompresuokit nuotraukas (</w:t>
      </w:r>
      <w:hyperlink r:id="rId4">
        <w:r>
          <w:rPr>
            <w:rFonts w:ascii="Cambria" w:hAnsi="Cambria"/>
            <w:b w:val="false"/>
            <w:bCs/>
            <w:i w:val="false"/>
            <w:color w:val="0000FF"/>
            <w:sz w:val="22"/>
            <w:u w:val="single"/>
            <w:lang w:val="lt-LT"/>
          </w:rPr>
          <w:t>https://compressor.io</w:t>
        </w:r>
      </w:hyperlink>
      <w:r>
        <w:rPr>
          <w:rFonts w:ascii="Cambria" w:hAnsi="Cambria"/>
          <w:b w:val="false"/>
          <w:bCs/>
          <w:i w:val="false"/>
          <w:color w:val="000000"/>
          <w:sz w:val="22"/>
          <w:lang w:val="lt-LT"/>
        </w:rPr>
        <w:t xml:space="preserve">, </w:t>
      </w:r>
      <w:hyperlink r:id="rId5">
        <w:r>
          <w:rPr>
            <w:rFonts w:ascii="Cambria" w:hAnsi="Cambria"/>
            <w:b w:val="false"/>
            <w:bCs/>
            <w:i w:val="false"/>
            <w:color w:val="0000FF"/>
            <w:sz w:val="22"/>
            <w:u w:val="single"/>
            <w:lang w:val="lt-LT"/>
          </w:rPr>
          <w:t>http://optimizilla.com</w:t>
        </w:r>
      </w:hyperlink>
      <w:r>
        <w:rPr>
          <w:rFonts w:ascii="Cambria" w:hAnsi="Cambria"/>
          <w:b w:val="false"/>
          <w:bCs/>
          <w:i w:val="false"/>
          <w:color w:val="000000"/>
          <w:sz w:val="22"/>
          <w:lang w:val="lt-LT"/>
        </w:rPr>
        <w:t>), maksimalus nuotraukos plotis iki 1920px</w:t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/>
          <w:b/>
          <w:bCs/>
          <w:lang w:val="lt-LT"/>
        </w:rPr>
      </w:pPr>
      <w:r>
        <w:rPr>
          <w:rFonts w:ascii="Cambria" w:hAnsi="Cambria"/>
          <w:b w:val="false"/>
          <w:bCs/>
          <w:i w:val="false"/>
          <w:color w:val="000000"/>
          <w:sz w:val="22"/>
          <w:lang w:val="lt-LT"/>
        </w:rPr>
        <w:t>Formų validacijos basic (neleisti submittinti tuščių formų, parodyti custom error message)</w:t>
      </w:r>
    </w:p>
    <w:p>
      <w:pPr>
        <w:pStyle w:val="Normal"/>
        <w:spacing w:before="0" w:after="0"/>
        <w:ind w:left="120" w:hanging="0"/>
        <w:jc w:val="left"/>
        <w:rPr/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overrideTableStyleFontSizeAndJustification" w:uri="http://schemas.microsoft.com/office/word" w:val="1"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hyperlink" Target="https://xd.adobe.com/spec/71297cf3-7ddc-40af-70c4-ce8fda78a719-0718/" TargetMode="External"/><Relationship Id="rId7" Type="http://schemas.openxmlformats.org/officeDocument/2006/relationships/fontTable" Target="fontTable.xml"/><Relationship Id="rId2" Type="http://schemas.openxmlformats.org/officeDocument/2006/relationships/hyperlink" Target="https://www.dropbox.com/s/y6ybsngu3euoz34/CA_EXAM.xd?dl=0" TargetMode="Externa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3.xml"/><Relationship Id="rId5" Type="http://schemas.openxmlformats.org/officeDocument/2006/relationships/hyperlink" Target="http://optimizilla.com/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compressor.io/" TargetMode="External"/><Relationship Id="rId9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43FEB521A5D343837412D5FB4844A2" ma:contentTypeVersion="11" ma:contentTypeDescription="Create a new document." ma:contentTypeScope="" ma:versionID="73f53ad4b20cbebd72967c318edeb554">
  <xsd:schema xmlns:xsd="http://www.w3.org/2001/XMLSchema" xmlns:xs="http://www.w3.org/2001/XMLSchema" xmlns:p="http://schemas.microsoft.com/office/2006/metadata/properties" xmlns:ns2="d8750e5e-e925-45f1-90b7-239fdbe66182" xmlns:ns3="8e1f2654-7d59-4b73-9830-671a179d07a3" targetNamespace="http://schemas.microsoft.com/office/2006/metadata/properties" ma:root="true" ma:fieldsID="5774a3e2140c85939e5e5cc59c0fa2b7" ns2:_="" ns3:_="">
    <xsd:import namespace="d8750e5e-e925-45f1-90b7-239fdbe66182"/>
    <xsd:import namespace="8e1f2654-7d59-4b73-9830-671a179d07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50e5e-e925-45f1-90b7-239fdbe661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1f00a109-fcd0-44f6-b988-7507babe2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f2654-7d59-4b73-9830-671a179d07a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74ad3406-2b27-41a0-ba1e-5d2aec38ca67}" ma:internalName="TaxCatchAll" ma:showField="CatchAllData" ma:web="8e1f2654-7d59-4b73-9830-671a179d0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8750e5e-e925-45f1-90b7-239fdbe66182" xsi:nil="true"/>
    <lcf76f155ced4ddcb4097134ff3c332f xmlns="d8750e5e-e925-45f1-90b7-239fdbe66182">
      <Terms xmlns="http://schemas.microsoft.com/office/infopath/2007/PartnerControls"/>
    </lcf76f155ced4ddcb4097134ff3c332f>
    <TaxCatchAll xmlns="8e1f2654-7d59-4b73-9830-671a179d07a3" xsi:nil="true"/>
  </documentManagement>
</p:properties>
</file>

<file path=customXml/itemProps1.xml><?xml version="1.0" encoding="utf-8"?>
<ds:datastoreItem xmlns:ds="http://schemas.openxmlformats.org/officeDocument/2006/customXml" ds:itemID="{9127318D-6480-47B6-86A3-009A87232079}"/>
</file>

<file path=customXml/itemProps2.xml><?xml version="1.0" encoding="utf-8"?>
<ds:datastoreItem xmlns:ds="http://schemas.openxmlformats.org/officeDocument/2006/customXml" ds:itemID="{F68AEC5E-6AF6-4B14-8500-C52FC1812F0C}"/>
</file>

<file path=customXml/itemProps3.xml><?xml version="1.0" encoding="utf-8"?>
<ds:datastoreItem xmlns:ds="http://schemas.openxmlformats.org/officeDocument/2006/customXml" ds:itemID="{5BF4DC17-9A21-49AE-B51D-AC3B2ACA6B2A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LibreOffice/7.1.2.2$Windows_X86_64 LibreOffice_project/8a45595d069ef5570103caea1b71cc9d82b2aae4</Application>
  <AppVersion>15.0000</AppVersion>
  <Pages>1</Pages>
  <Words>117</Words>
  <Characters>817</Characters>
  <CharactersWithSpaces>898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6</cp:revision>
  <dcterms:modified xsi:type="dcterms:W3CDTF">2022-05-19T22:27:07Z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0x0101004043FEB521A5D343837412D5FB4844A2</vt:lpwstr>
  </property>
</Properties>
</file>